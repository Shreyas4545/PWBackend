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1. What is the capital city of France?</w:t>
      </w:r>
    </w:p>
    <w:p>
      <w:r>
        <w:t>a) Berlin</w:t>
      </w:r>
    </w:p>
    <w:p>
      <w:r>
        <w:t>b) Madrid</w:t>
      </w:r>
    </w:p>
    <w:p>
      <w:r>
        <w:t>c) Paris</w:t>
      </w:r>
    </w:p>
    <w:p>
      <w:r>
        <w:t>d) Rome</w:t>
      </w:r>
    </w:p>
    <w:p>
      <w:r>
        <w:br w:type="page"/>
      </w:r>
    </w:p>
    <w:p>
      <w:r>
        <w:rPr>
          <w:b/>
        </w:rPr>
        <w:t>2. Which of the following is not a programming language?</w:t>
      </w:r>
    </w:p>
    <w:p>
      <w:r>
        <w:t>a) Python</w:t>
      </w:r>
    </w:p>
    <w:p>
      <w:r>
        <w:t>b) Java</w:t>
      </w:r>
    </w:p>
    <w:p>
      <w:r>
        <w:t>c) HTML</w:t>
      </w:r>
    </w:p>
    <w:p>
      <w:r>
        <w:t>d) Linux</w:t>
      </w:r>
    </w:p>
    <w:p>
      <w:r>
        <w:br w:type="page"/>
      </w:r>
    </w:p>
    <w:p>
      <w:r>
        <w:rPr>
          <w:b/>
        </w:rPr>
        <w:t>3. What is the value of 7 × 8?</w:t>
      </w:r>
    </w:p>
    <w:p>
      <w:r>
        <w:t>a) 48</w:t>
      </w:r>
    </w:p>
    <w:p>
      <w:r>
        <w:t>b) 54</w:t>
      </w:r>
    </w:p>
    <w:p>
      <w:r>
        <w:t>c) 56</w:t>
      </w:r>
    </w:p>
    <w:p>
      <w:r>
        <w:t>d) 64</w:t>
      </w:r>
    </w:p>
    <w:p>
      <w:r>
        <w:br w:type="page"/>
      </w:r>
    </w:p>
    <w:p>
      <w:r>
        <w:rPr>
          <w:b/>
        </w:rPr>
        <w:t>4. What is the chemical symbol for water?</w:t>
      </w:r>
    </w:p>
    <w:p>
      <w:r>
        <w:t>a) H2O</w:t>
      </w:r>
    </w:p>
    <w:p>
      <w:r>
        <w:t>b) O2</w:t>
      </w:r>
    </w:p>
    <w:p>
      <w:r>
        <w:t>c) CO2</w:t>
      </w:r>
    </w:p>
    <w:p>
      <w:r>
        <w:t>d) NaCl</w:t>
      </w:r>
    </w:p>
    <w:p>
      <w:r>
        <w:br w:type="page"/>
      </w:r>
    </w:p>
    <w:p>
      <w:r>
        <w:rPr>
          <w:b/>
        </w:rPr>
        <w:t>5. Who was the first President of the United States?</w:t>
      </w:r>
    </w:p>
    <w:p>
      <w:r>
        <w:t>a) Abraham Lincoln</w:t>
      </w:r>
    </w:p>
    <w:p>
      <w:r>
        <w:t>b) George Washington</w:t>
      </w:r>
    </w:p>
    <w:p>
      <w:r>
        <w:t>c) Thomas Jefferson</w:t>
      </w:r>
    </w:p>
    <w:p>
      <w:r>
        <w:t>d) John Adams</w:t>
      </w:r>
    </w:p>
    <w:p>
      <w:r>
        <w:br w:type="page"/>
      </w:r>
    </w:p>
    <w:p>
      <w:r>
        <w:rPr>
          <w:b/>
        </w:rPr>
        <w:t>6. How many players are there in a soccer team on the field?</w:t>
      </w:r>
    </w:p>
    <w:p>
      <w:r>
        <w:t>a) 9</w:t>
      </w:r>
    </w:p>
    <w:p>
      <w:r>
        <w:t>b) 10</w:t>
      </w:r>
    </w:p>
    <w:p>
      <w:r>
        <w:t>c) 11</w:t>
      </w:r>
    </w:p>
    <w:p>
      <w:r>
        <w:t>d) 12</w:t>
      </w:r>
    </w:p>
    <w:p>
      <w:r>
        <w:br w:type="page"/>
      </w:r>
    </w:p>
    <w:p>
      <w:r>
        <w:rPr>
          <w:b/>
        </w:rPr>
        <w:t>7. Who wrote the play Romeo and Juliet?</w:t>
      </w:r>
    </w:p>
    <w:p>
      <w:r>
        <w:t>a) Charles Dickens</w:t>
      </w:r>
    </w:p>
    <w:p>
      <w:r>
        <w:t>b) William Shakespeare</w:t>
      </w:r>
    </w:p>
    <w:p>
      <w:r>
        <w:t>c) Jane Austen</w:t>
      </w:r>
    </w:p>
    <w:p>
      <w:r>
        <w:t>d) Mark Twain</w:t>
      </w:r>
    </w:p>
    <w:p>
      <w:r>
        <w:br w:type="page"/>
      </w:r>
    </w:p>
    <w:p>
      <w:r>
        <w:rPr>
          <w:b/>
        </w:rPr>
        <w:t>8. Which continent is the largest by area?</w:t>
      </w:r>
    </w:p>
    <w:p>
      <w:r>
        <w:t>a) Africa</w:t>
      </w:r>
    </w:p>
    <w:p>
      <w:r>
        <w:t>b) Asia</w:t>
      </w:r>
    </w:p>
    <w:p>
      <w:r>
        <w:t>c) Europe</w:t>
      </w:r>
    </w:p>
    <w:p>
      <w:r>
        <w:t>d) Antarctica</w:t>
      </w:r>
    </w:p>
    <w:p>
      <w:r>
        <w:br w:type="page"/>
      </w:r>
    </w:p>
    <w:p>
      <w:r>
        <w:rPr>
          <w:b/>
        </w:rPr>
        <w:t>9. Which company created the iPhone?</w:t>
      </w:r>
    </w:p>
    <w:p>
      <w:r>
        <w:t>a) Samsung</w:t>
      </w:r>
    </w:p>
    <w:p>
      <w:r>
        <w:t>b) Google</w:t>
      </w:r>
    </w:p>
    <w:p>
      <w:r>
        <w:t>c) Apple</w:t>
      </w:r>
    </w:p>
    <w:p>
      <w:r>
        <w:t>d) Microsoft</w:t>
      </w:r>
    </w:p>
    <w:p>
      <w:r>
        <w:br w:type="page"/>
      </w:r>
    </w:p>
    <w:p>
      <w:r>
        <w:rPr>
          <w:b/>
        </w:rPr>
        <w:t>10. Which movie won the Academy Award for Best Picture in 2020?</w:t>
      </w:r>
    </w:p>
    <w:p>
      <w:r>
        <w:t>a) Parasite</w:t>
      </w:r>
    </w:p>
    <w:p>
      <w:r>
        <w:t>b) Joker</w:t>
      </w:r>
    </w:p>
    <w:p>
      <w:r>
        <w:t>c) 1917</w:t>
      </w:r>
    </w:p>
    <w:p>
      <w:r>
        <w:t>d) Once Upon a Time in Hollywood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